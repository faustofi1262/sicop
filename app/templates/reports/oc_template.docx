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88E" w:rsidRPr="0086722C" w:rsidRDefault="0086722C">
      <w:pPr>
        <w:rPr>
          <w:lang w:val="es-EC"/>
        </w:rPr>
      </w:pPr>
      <w:r>
        <w:rPr>
          <w:b/>
          <w:sz w:val="32"/>
          <w:lang w:val="es-EC"/>
        </w:rPr>
        <w:t xml:space="preserve">                                                    </w:t>
      </w:r>
      <w:r w:rsidR="00495B1E" w:rsidRPr="0086722C">
        <w:rPr>
          <w:b/>
          <w:sz w:val="32"/>
          <w:lang w:val="es-EC"/>
        </w:rPr>
        <w:t>ÍNFIMA CUANTÍA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1"/>
        <w:gridCol w:w="3021"/>
      </w:tblGrid>
      <w:tr w:rsidR="0086722C" w:rsidTr="00E40292">
        <w:tc>
          <w:tcPr>
            <w:tcW w:w="6941" w:type="dxa"/>
            <w:shd w:val="clear" w:color="auto" w:fill="D9D9D9" w:themeFill="background1" w:themeFillShade="D9"/>
          </w:tcPr>
          <w:p w:rsidR="0086722C" w:rsidRDefault="0086722C" w:rsidP="00E40292">
            <w:pPr>
              <w:rPr>
                <w:b/>
                <w:sz w:val="24"/>
                <w:lang w:val="es-EC"/>
              </w:rPr>
            </w:pPr>
          </w:p>
          <w:p w:rsidR="0086722C" w:rsidRDefault="0086722C" w:rsidP="00E40292">
            <w:pPr>
              <w:rPr>
                <w:b/>
                <w:sz w:val="24"/>
                <w:lang w:val="es-EC"/>
              </w:rPr>
            </w:pPr>
            <w:r w:rsidRPr="0086722C">
              <w:rPr>
                <w:b/>
                <w:sz w:val="24"/>
                <w:lang w:val="es-EC"/>
              </w:rPr>
              <w:t>No. DE ORDEN DE COMPRA</w:t>
            </w:r>
            <w:r>
              <w:rPr>
                <w:b/>
                <w:sz w:val="24"/>
                <w:lang w:val="es-EC"/>
              </w:rPr>
              <w:t>: SERVICIO / BIEN / OBRA</w:t>
            </w:r>
          </w:p>
          <w:p w:rsidR="0086722C" w:rsidRDefault="0086722C" w:rsidP="00E40292">
            <w:pPr>
              <w:rPr>
                <w:b/>
                <w:sz w:val="24"/>
                <w:lang w:val="es-EC"/>
              </w:rPr>
            </w:pPr>
          </w:p>
        </w:tc>
        <w:tc>
          <w:tcPr>
            <w:tcW w:w="3021" w:type="dxa"/>
            <w:shd w:val="clear" w:color="auto" w:fill="D9D9D9" w:themeFill="background1" w:themeFillShade="D9"/>
          </w:tcPr>
          <w:p w:rsidR="0086722C" w:rsidRDefault="0086722C" w:rsidP="00E40292">
            <w:pPr>
              <w:rPr>
                <w:sz w:val="24"/>
                <w:lang w:val="es-EC"/>
              </w:rPr>
            </w:pPr>
          </w:p>
          <w:p w:rsidR="0086722C" w:rsidRDefault="0086722C" w:rsidP="00E40292">
            <w:pPr>
              <w:rPr>
                <w:b/>
                <w:sz w:val="24"/>
                <w:lang w:val="es-EC"/>
              </w:rPr>
            </w:pPr>
            <w:proofErr w:type="gramStart"/>
            <w:r w:rsidRPr="0086722C">
              <w:rPr>
                <w:sz w:val="24"/>
                <w:lang w:val="es-EC"/>
              </w:rPr>
              <w:t xml:space="preserve">{{ </w:t>
            </w:r>
            <w:proofErr w:type="spellStart"/>
            <w:r w:rsidRPr="0086722C">
              <w:rPr>
                <w:sz w:val="24"/>
                <w:lang w:val="es-EC"/>
              </w:rPr>
              <w:t>numero</w:t>
            </w:r>
            <w:proofErr w:type="gramEnd"/>
            <w:r w:rsidRPr="0086722C">
              <w:rPr>
                <w:sz w:val="24"/>
                <w:lang w:val="es-EC"/>
              </w:rPr>
              <w:t>_oc</w:t>
            </w:r>
            <w:proofErr w:type="spellEnd"/>
            <w:r w:rsidRPr="0086722C">
              <w:rPr>
                <w:sz w:val="24"/>
                <w:lang w:val="es-EC"/>
              </w:rPr>
              <w:t xml:space="preserve"> }}</w:t>
            </w:r>
          </w:p>
        </w:tc>
      </w:tr>
      <w:tr w:rsidR="00E40292" w:rsidTr="00E4029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83"/>
        </w:trPr>
        <w:tc>
          <w:tcPr>
            <w:tcW w:w="9962" w:type="dxa"/>
            <w:gridSpan w:val="2"/>
          </w:tcPr>
          <w:p w:rsidR="00E40292" w:rsidRPr="0086722C" w:rsidRDefault="00E40292" w:rsidP="00E40292">
            <w:pPr>
              <w:ind w:left="-5"/>
              <w:rPr>
                <w:lang w:val="es-EC"/>
              </w:rPr>
            </w:pPr>
            <w:r w:rsidRPr="0086722C">
              <w:rPr>
                <w:b/>
                <w:sz w:val="24"/>
                <w:lang w:val="es-EC"/>
              </w:rPr>
              <w:t xml:space="preserve">FECHA: </w:t>
            </w:r>
            <w:proofErr w:type="gramStart"/>
            <w:r w:rsidRPr="0086722C">
              <w:rPr>
                <w:sz w:val="24"/>
                <w:lang w:val="es-EC"/>
              </w:rPr>
              <w:t>{{ fecha</w:t>
            </w:r>
            <w:proofErr w:type="gramEnd"/>
            <w:r w:rsidRPr="0086722C">
              <w:rPr>
                <w:sz w:val="24"/>
                <w:lang w:val="es-EC"/>
              </w:rPr>
              <w:t xml:space="preserve"> }}</w:t>
            </w:r>
          </w:p>
          <w:p w:rsidR="00E40292" w:rsidRPr="0086722C" w:rsidRDefault="00E40292" w:rsidP="00E40292">
            <w:pPr>
              <w:ind w:left="-5"/>
              <w:rPr>
                <w:lang w:val="es-EC"/>
              </w:rPr>
            </w:pPr>
            <w:r w:rsidRPr="0086722C">
              <w:rPr>
                <w:b/>
                <w:sz w:val="24"/>
                <w:lang w:val="es-EC"/>
              </w:rPr>
              <w:t xml:space="preserve">ÁREA REQUIRENTE: </w:t>
            </w:r>
            <w:proofErr w:type="gramStart"/>
            <w:r w:rsidRPr="0086722C">
              <w:rPr>
                <w:sz w:val="24"/>
                <w:lang w:val="es-EC"/>
              </w:rPr>
              <w:t xml:space="preserve">{{ </w:t>
            </w:r>
            <w:proofErr w:type="spellStart"/>
            <w:r w:rsidRPr="0086722C">
              <w:rPr>
                <w:sz w:val="24"/>
                <w:lang w:val="es-EC"/>
              </w:rPr>
              <w:t>area</w:t>
            </w:r>
            <w:proofErr w:type="gramEnd"/>
            <w:r w:rsidRPr="0086722C">
              <w:rPr>
                <w:sz w:val="24"/>
                <w:lang w:val="es-EC"/>
              </w:rPr>
              <w:t>_requirente</w:t>
            </w:r>
            <w:proofErr w:type="spellEnd"/>
            <w:r w:rsidRPr="0086722C">
              <w:rPr>
                <w:sz w:val="24"/>
                <w:lang w:val="es-EC"/>
              </w:rPr>
              <w:t xml:space="preserve"> }}</w:t>
            </w:r>
          </w:p>
          <w:p w:rsidR="00E40292" w:rsidRPr="0086722C" w:rsidRDefault="00E40292" w:rsidP="00E40292">
            <w:pPr>
              <w:ind w:left="-5"/>
              <w:rPr>
                <w:lang w:val="es-EC"/>
              </w:rPr>
            </w:pPr>
            <w:r w:rsidRPr="0086722C">
              <w:rPr>
                <w:b/>
                <w:sz w:val="24"/>
                <w:lang w:val="es-EC"/>
              </w:rPr>
              <w:t xml:space="preserve">NÚMERO DE CERTIFICACIÓN PRESUPUESTARIA: </w:t>
            </w:r>
            <w:proofErr w:type="gramStart"/>
            <w:r w:rsidRPr="0086722C">
              <w:rPr>
                <w:sz w:val="24"/>
                <w:lang w:val="es-EC"/>
              </w:rPr>
              <w:t xml:space="preserve">{{ </w:t>
            </w:r>
            <w:proofErr w:type="spellStart"/>
            <w:r w:rsidRPr="0086722C">
              <w:rPr>
                <w:sz w:val="24"/>
                <w:lang w:val="es-EC"/>
              </w:rPr>
              <w:t>cert</w:t>
            </w:r>
            <w:proofErr w:type="gramEnd"/>
            <w:r w:rsidRPr="0086722C">
              <w:rPr>
                <w:sz w:val="24"/>
                <w:lang w:val="es-EC"/>
              </w:rPr>
              <w:t>_presupuestaria</w:t>
            </w:r>
            <w:proofErr w:type="spellEnd"/>
            <w:r w:rsidRPr="0086722C">
              <w:rPr>
                <w:sz w:val="24"/>
                <w:lang w:val="es-EC"/>
              </w:rPr>
              <w:t xml:space="preserve"> }}</w:t>
            </w:r>
          </w:p>
          <w:p w:rsidR="00E40292" w:rsidRDefault="00E40292" w:rsidP="00E40292">
            <w:pPr>
              <w:ind w:left="-5"/>
              <w:rPr>
                <w:b/>
                <w:sz w:val="24"/>
                <w:lang w:val="es-EC"/>
              </w:rPr>
            </w:pPr>
            <w:r w:rsidRPr="0086722C">
              <w:rPr>
                <w:b/>
                <w:sz w:val="24"/>
                <w:lang w:val="es-EC"/>
              </w:rPr>
              <w:t>OBJETO DE CONTRATACIÓN</w:t>
            </w:r>
          </w:p>
          <w:p w:rsidR="00E40292" w:rsidRDefault="00E40292" w:rsidP="00E40292">
            <w:pPr>
              <w:rPr>
                <w:b/>
                <w:sz w:val="24"/>
                <w:lang w:val="es-EC"/>
              </w:rPr>
            </w:pPr>
            <w:proofErr w:type="gramStart"/>
            <w:r w:rsidRPr="0086722C">
              <w:rPr>
                <w:lang w:val="es-EC"/>
              </w:rPr>
              <w:t>{{ objeto</w:t>
            </w:r>
            <w:proofErr w:type="gramEnd"/>
            <w:r w:rsidRPr="0086722C">
              <w:rPr>
                <w:lang w:val="es-EC"/>
              </w:rPr>
              <w:t xml:space="preserve"> }}</w:t>
            </w:r>
          </w:p>
        </w:tc>
      </w:tr>
      <w:tr w:rsidR="00E40292" w:rsidTr="00E4029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26"/>
        </w:trPr>
        <w:tc>
          <w:tcPr>
            <w:tcW w:w="9962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40292" w:rsidRDefault="00E40292" w:rsidP="00E40292">
            <w:pPr>
              <w:rPr>
                <w:b/>
                <w:sz w:val="24"/>
                <w:lang w:val="es-EC"/>
              </w:rPr>
            </w:pPr>
          </w:p>
        </w:tc>
      </w:tr>
    </w:tbl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07"/>
        <w:gridCol w:w="4155"/>
      </w:tblGrid>
      <w:tr w:rsidR="00E40292" w:rsidRPr="00E40292" w:rsidTr="00E40292">
        <w:trPr>
          <w:jc w:val="center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292" w:rsidRPr="00E40292" w:rsidRDefault="00E40292">
            <w:pPr>
              <w:rPr>
                <w:lang w:val="es-EC"/>
              </w:rPr>
            </w:pPr>
            <w:r w:rsidRPr="00E40292">
              <w:rPr>
                <w:b/>
                <w:sz w:val="24"/>
                <w:lang w:val="es-EC"/>
              </w:rPr>
              <w:t xml:space="preserve">PROVEEDOR: </w:t>
            </w:r>
            <w:proofErr w:type="gramStart"/>
            <w:r w:rsidRPr="00E40292">
              <w:rPr>
                <w:sz w:val="24"/>
                <w:lang w:val="es-EC"/>
              </w:rPr>
              <w:t>{{ proveedor</w:t>
            </w:r>
            <w:proofErr w:type="gramEnd"/>
            <w:r w:rsidRPr="00E40292">
              <w:rPr>
                <w:sz w:val="24"/>
                <w:lang w:val="es-EC"/>
              </w:rPr>
              <w:t xml:space="preserve"> }}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292" w:rsidRPr="00E40292" w:rsidRDefault="00E40292" w:rsidP="00E40292">
            <w:pPr>
              <w:rPr>
                <w:lang w:val="es-EC"/>
              </w:rPr>
            </w:pPr>
            <w:r w:rsidRPr="00E40292">
              <w:rPr>
                <w:b/>
                <w:sz w:val="24"/>
                <w:lang w:val="es-EC"/>
              </w:rPr>
              <w:t xml:space="preserve">PROFORMA Nro.: </w:t>
            </w:r>
            <w:proofErr w:type="gramStart"/>
            <w:r w:rsidRPr="00E40292">
              <w:rPr>
                <w:sz w:val="24"/>
                <w:lang w:val="es-EC"/>
              </w:rPr>
              <w:t xml:space="preserve">{{ </w:t>
            </w:r>
            <w:proofErr w:type="spellStart"/>
            <w:r w:rsidRPr="00E40292">
              <w:rPr>
                <w:sz w:val="24"/>
                <w:lang w:val="es-EC"/>
              </w:rPr>
              <w:t>proforma</w:t>
            </w:r>
            <w:proofErr w:type="gramEnd"/>
            <w:r w:rsidRPr="00E40292">
              <w:rPr>
                <w:sz w:val="24"/>
                <w:lang w:val="es-EC"/>
              </w:rPr>
              <w:t>_num</w:t>
            </w:r>
            <w:proofErr w:type="spellEnd"/>
            <w:r w:rsidRPr="00E40292">
              <w:rPr>
                <w:sz w:val="24"/>
                <w:lang w:val="es-EC"/>
              </w:rPr>
              <w:t xml:space="preserve"> }}</w:t>
            </w:r>
          </w:p>
        </w:tc>
      </w:tr>
      <w:tr w:rsidR="00E40292" w:rsidTr="00E40292">
        <w:trPr>
          <w:trHeight w:val="450"/>
          <w:jc w:val="center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292" w:rsidRDefault="00E40292" w:rsidP="00E40292">
            <w:r>
              <w:rPr>
                <w:b/>
                <w:sz w:val="24"/>
              </w:rPr>
              <w:t xml:space="preserve">RUC: </w:t>
            </w:r>
            <w:proofErr w:type="gramStart"/>
            <w:r>
              <w:rPr>
                <w:sz w:val="24"/>
              </w:rPr>
              <w:t xml:space="preserve">{{ </w:t>
            </w:r>
            <w:proofErr w:type="spellStart"/>
            <w:r>
              <w:rPr>
                <w:sz w:val="24"/>
              </w:rPr>
              <w:t>ruc</w:t>
            </w:r>
            <w:proofErr w:type="spellEnd"/>
            <w:proofErr w:type="gramEnd"/>
            <w:r>
              <w:rPr>
                <w:sz w:val="24"/>
              </w:rPr>
              <w:t xml:space="preserve"> }}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292" w:rsidRDefault="00E40292" w:rsidP="00E40292">
            <w:r>
              <w:rPr>
                <w:b/>
                <w:sz w:val="24"/>
              </w:rPr>
              <w:t xml:space="preserve">FECHA: </w:t>
            </w:r>
            <w:proofErr w:type="gramStart"/>
            <w:r>
              <w:rPr>
                <w:sz w:val="24"/>
              </w:rPr>
              <w:t xml:space="preserve">{{ </w:t>
            </w:r>
            <w:proofErr w:type="spellStart"/>
            <w:r>
              <w:rPr>
                <w:sz w:val="24"/>
              </w:rPr>
              <w:t>proforma</w:t>
            </w:r>
            <w:proofErr w:type="gramEnd"/>
            <w:r>
              <w:rPr>
                <w:sz w:val="24"/>
              </w:rPr>
              <w:t>_fecha</w:t>
            </w:r>
            <w:proofErr w:type="spellEnd"/>
            <w:r>
              <w:rPr>
                <w:sz w:val="24"/>
              </w:rPr>
              <w:t xml:space="preserve"> }}</w:t>
            </w:r>
          </w:p>
        </w:tc>
      </w:tr>
      <w:tr w:rsidR="00E40292" w:rsidTr="00E40292">
        <w:trPr>
          <w:trHeight w:val="589"/>
          <w:jc w:val="center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292" w:rsidRDefault="00E40292" w:rsidP="00E4029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TELÉFONO: </w:t>
            </w:r>
            <w:proofErr w:type="gramStart"/>
            <w:r>
              <w:rPr>
                <w:sz w:val="24"/>
              </w:rPr>
              <w:t xml:space="preserve">{{ </w:t>
            </w:r>
            <w:proofErr w:type="spellStart"/>
            <w:r>
              <w:rPr>
                <w:sz w:val="24"/>
              </w:rPr>
              <w:t>telefono</w:t>
            </w:r>
            <w:proofErr w:type="spellEnd"/>
            <w:proofErr w:type="gramEnd"/>
            <w:r>
              <w:rPr>
                <w:sz w:val="24"/>
              </w:rPr>
              <w:t xml:space="preserve"> }}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292" w:rsidRDefault="00E40292" w:rsidP="00E40292">
            <w:r>
              <w:rPr>
                <w:b/>
                <w:sz w:val="24"/>
              </w:rPr>
              <w:t xml:space="preserve">CONTACTO: </w:t>
            </w:r>
            <w:proofErr w:type="gramStart"/>
            <w:r>
              <w:rPr>
                <w:sz w:val="24"/>
              </w:rPr>
              <w:t xml:space="preserve">{{ </w:t>
            </w:r>
            <w:proofErr w:type="spellStart"/>
            <w:r>
              <w:rPr>
                <w:sz w:val="24"/>
              </w:rPr>
              <w:t>contacto</w:t>
            </w:r>
            <w:proofErr w:type="spellEnd"/>
            <w:proofErr w:type="gramEnd"/>
            <w:r>
              <w:rPr>
                <w:sz w:val="24"/>
              </w:rPr>
              <w:t xml:space="preserve"> }}</w:t>
            </w:r>
          </w:p>
        </w:tc>
      </w:tr>
      <w:tr w:rsidR="00E40292" w:rsidTr="00E40292">
        <w:trPr>
          <w:jc w:val="center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292" w:rsidRDefault="00E40292" w:rsidP="00E40292">
            <w:r>
              <w:rPr>
                <w:b/>
                <w:sz w:val="24"/>
              </w:rPr>
              <w:t xml:space="preserve">DIRECCIÓN: </w:t>
            </w:r>
            <w:proofErr w:type="gramStart"/>
            <w:r>
              <w:rPr>
                <w:sz w:val="24"/>
              </w:rPr>
              <w:t xml:space="preserve">{{ </w:t>
            </w:r>
            <w:proofErr w:type="spellStart"/>
            <w:r>
              <w:rPr>
                <w:sz w:val="24"/>
              </w:rPr>
              <w:t>direccion</w:t>
            </w:r>
            <w:proofErr w:type="spellEnd"/>
            <w:proofErr w:type="gramEnd"/>
            <w:r>
              <w:rPr>
                <w:sz w:val="24"/>
              </w:rPr>
              <w:t xml:space="preserve"> }}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292" w:rsidRDefault="00E40292" w:rsidP="00E40292">
            <w:r>
              <w:rPr>
                <w:b/>
                <w:sz w:val="24"/>
              </w:rPr>
              <w:t xml:space="preserve">VIGENCIA: </w:t>
            </w:r>
            <w:proofErr w:type="gramStart"/>
            <w:r>
              <w:rPr>
                <w:sz w:val="24"/>
              </w:rPr>
              <w:t xml:space="preserve">{{ </w:t>
            </w:r>
            <w:proofErr w:type="spellStart"/>
            <w:r>
              <w:rPr>
                <w:sz w:val="24"/>
              </w:rPr>
              <w:t>vigencia</w:t>
            </w:r>
            <w:proofErr w:type="spellEnd"/>
            <w:proofErr w:type="gramEnd"/>
            <w:r>
              <w:rPr>
                <w:sz w:val="24"/>
              </w:rPr>
              <w:t xml:space="preserve"> }}</w:t>
            </w:r>
          </w:p>
        </w:tc>
      </w:tr>
      <w:tr w:rsidR="00E40292" w:rsidTr="00E40292">
        <w:trPr>
          <w:jc w:val="center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292" w:rsidRDefault="00E40292" w:rsidP="00E40292">
            <w:r>
              <w:rPr>
                <w:b/>
                <w:sz w:val="24"/>
              </w:rPr>
              <w:t xml:space="preserve">CORREO: </w:t>
            </w:r>
            <w:proofErr w:type="gramStart"/>
            <w:r>
              <w:rPr>
                <w:sz w:val="24"/>
              </w:rPr>
              <w:t xml:space="preserve">{{ </w:t>
            </w:r>
            <w:proofErr w:type="spellStart"/>
            <w:r>
              <w:rPr>
                <w:sz w:val="24"/>
              </w:rPr>
              <w:t>correo</w:t>
            </w:r>
            <w:proofErr w:type="spellEnd"/>
            <w:proofErr w:type="gramEnd"/>
            <w:r>
              <w:rPr>
                <w:sz w:val="24"/>
              </w:rPr>
              <w:t xml:space="preserve"> }}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292" w:rsidRDefault="00E40292" w:rsidP="00E40292"/>
        </w:tc>
      </w:tr>
    </w:tbl>
    <w:p w:rsidR="0030788E" w:rsidRDefault="00495B1E">
      <w:r>
        <w:rPr>
          <w:b/>
          <w:sz w:val="24"/>
        </w:rPr>
        <w:t>DETALLE</w:t>
      </w:r>
    </w:p>
    <w:tbl>
      <w:tblPr>
        <w:tblW w:w="99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1124"/>
        <w:gridCol w:w="1030"/>
        <w:gridCol w:w="571"/>
        <w:gridCol w:w="1271"/>
        <w:gridCol w:w="1482"/>
        <w:gridCol w:w="135"/>
        <w:gridCol w:w="1439"/>
        <w:gridCol w:w="1750"/>
      </w:tblGrid>
      <w:tr w:rsidR="0030788E" w:rsidTr="00251BBD">
        <w:tc>
          <w:tcPr>
            <w:tcW w:w="1170" w:type="dxa"/>
          </w:tcPr>
          <w:p w:rsidR="0030788E" w:rsidRDefault="00495B1E">
            <w:r>
              <w:rPr>
                <w:b/>
              </w:rPr>
              <w:t>ITEM</w:t>
            </w:r>
          </w:p>
        </w:tc>
        <w:tc>
          <w:tcPr>
            <w:tcW w:w="1124" w:type="dxa"/>
          </w:tcPr>
          <w:p w:rsidR="0030788E" w:rsidRDefault="00495B1E">
            <w:r>
              <w:rPr>
                <w:b/>
              </w:rPr>
              <w:t>CPC</w:t>
            </w:r>
          </w:p>
        </w:tc>
        <w:tc>
          <w:tcPr>
            <w:tcW w:w="1601" w:type="dxa"/>
            <w:gridSpan w:val="2"/>
          </w:tcPr>
          <w:p w:rsidR="0030788E" w:rsidRDefault="00495B1E">
            <w:r>
              <w:rPr>
                <w:b/>
              </w:rPr>
              <w:t>DESCRIPCIÓN</w:t>
            </w:r>
          </w:p>
        </w:tc>
        <w:tc>
          <w:tcPr>
            <w:tcW w:w="1271" w:type="dxa"/>
          </w:tcPr>
          <w:p w:rsidR="0030788E" w:rsidRDefault="00495B1E">
            <w:r>
              <w:rPr>
                <w:b/>
              </w:rPr>
              <w:t>UNIDAD DE MEDIDA</w:t>
            </w:r>
          </w:p>
        </w:tc>
        <w:tc>
          <w:tcPr>
            <w:tcW w:w="1617" w:type="dxa"/>
            <w:gridSpan w:val="2"/>
          </w:tcPr>
          <w:p w:rsidR="0030788E" w:rsidRDefault="00495B1E">
            <w:r>
              <w:rPr>
                <w:b/>
              </w:rPr>
              <w:t>CANTIDAD</w:t>
            </w:r>
          </w:p>
        </w:tc>
        <w:tc>
          <w:tcPr>
            <w:tcW w:w="1439" w:type="dxa"/>
          </w:tcPr>
          <w:p w:rsidR="0030788E" w:rsidRDefault="00495B1E">
            <w:r>
              <w:rPr>
                <w:b/>
              </w:rPr>
              <w:t>V. UNITARIO</w:t>
            </w:r>
          </w:p>
        </w:tc>
        <w:tc>
          <w:tcPr>
            <w:tcW w:w="1750" w:type="dxa"/>
          </w:tcPr>
          <w:p w:rsidR="0030788E" w:rsidRDefault="00495B1E">
            <w:r>
              <w:rPr>
                <w:b/>
              </w:rPr>
              <w:t>V. TOTAL</w:t>
            </w:r>
          </w:p>
        </w:tc>
      </w:tr>
      <w:tr w:rsidR="0030788E" w:rsidTr="00251BBD">
        <w:tc>
          <w:tcPr>
            <w:tcW w:w="1170" w:type="dxa"/>
          </w:tcPr>
          <w:p w:rsidR="0030788E" w:rsidRDefault="00495B1E">
            <w:r>
              <w:t xml:space="preserve">{% for it in items </w:t>
            </w:r>
            <w:proofErr w:type="gramStart"/>
            <w:r>
              <w:t>%}{</w:t>
            </w:r>
            <w:proofErr w:type="gramEnd"/>
            <w:r>
              <w:t xml:space="preserve">{ </w:t>
            </w:r>
            <w:proofErr w:type="spellStart"/>
            <w:r>
              <w:t>it.item</w:t>
            </w:r>
            <w:proofErr w:type="spellEnd"/>
            <w:r>
              <w:t xml:space="preserve"> }}</w:t>
            </w:r>
          </w:p>
        </w:tc>
        <w:tc>
          <w:tcPr>
            <w:tcW w:w="1124" w:type="dxa"/>
          </w:tcPr>
          <w:p w:rsidR="0030788E" w:rsidRDefault="00495B1E">
            <w:proofErr w:type="gramStart"/>
            <w:r>
              <w:t xml:space="preserve">{{ </w:t>
            </w:r>
            <w:proofErr w:type="spellStart"/>
            <w:r>
              <w:t>it.cpc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1601" w:type="dxa"/>
            <w:gridSpan w:val="2"/>
          </w:tcPr>
          <w:p w:rsidR="0030788E" w:rsidRDefault="00495B1E">
            <w:proofErr w:type="gramStart"/>
            <w:r>
              <w:t xml:space="preserve">{{ </w:t>
            </w:r>
            <w:proofErr w:type="spellStart"/>
            <w:r>
              <w:t>it</w:t>
            </w:r>
            <w:proofErr w:type="gramEnd"/>
            <w:r>
              <w:t>.descripcion</w:t>
            </w:r>
            <w:proofErr w:type="spellEnd"/>
            <w:r>
              <w:t xml:space="preserve"> }}</w:t>
            </w:r>
          </w:p>
        </w:tc>
        <w:tc>
          <w:tcPr>
            <w:tcW w:w="1271" w:type="dxa"/>
          </w:tcPr>
          <w:p w:rsidR="0030788E" w:rsidRDefault="00495B1E">
            <w:proofErr w:type="gramStart"/>
            <w:r>
              <w:t xml:space="preserve">{{ </w:t>
            </w:r>
            <w:proofErr w:type="spellStart"/>
            <w:r>
              <w:t>it</w:t>
            </w:r>
            <w:proofErr w:type="gramEnd"/>
            <w:r>
              <w:t>.unidad</w:t>
            </w:r>
            <w:proofErr w:type="spellEnd"/>
            <w:r>
              <w:t xml:space="preserve"> }}</w:t>
            </w:r>
          </w:p>
        </w:tc>
        <w:tc>
          <w:tcPr>
            <w:tcW w:w="1617" w:type="dxa"/>
            <w:gridSpan w:val="2"/>
          </w:tcPr>
          <w:p w:rsidR="0030788E" w:rsidRDefault="00495B1E">
            <w:proofErr w:type="gramStart"/>
            <w:r>
              <w:t xml:space="preserve">{{ </w:t>
            </w:r>
            <w:proofErr w:type="spellStart"/>
            <w:r>
              <w:t>it</w:t>
            </w:r>
            <w:proofErr w:type="gramEnd"/>
            <w:r>
              <w:t>.cantidad_fmt</w:t>
            </w:r>
            <w:proofErr w:type="spellEnd"/>
            <w:r>
              <w:t xml:space="preserve"> }}</w:t>
            </w:r>
          </w:p>
        </w:tc>
        <w:tc>
          <w:tcPr>
            <w:tcW w:w="1439" w:type="dxa"/>
          </w:tcPr>
          <w:p w:rsidR="0030788E" w:rsidRDefault="00495B1E">
            <w:proofErr w:type="gramStart"/>
            <w:r>
              <w:t xml:space="preserve">{{ </w:t>
            </w:r>
            <w:proofErr w:type="spellStart"/>
            <w:r>
              <w:t>it</w:t>
            </w:r>
            <w:proofErr w:type="gramEnd"/>
            <w:r>
              <w:t>.v_unitario_fmt</w:t>
            </w:r>
            <w:proofErr w:type="spellEnd"/>
            <w:r>
              <w:t xml:space="preserve"> }}</w:t>
            </w:r>
          </w:p>
        </w:tc>
        <w:tc>
          <w:tcPr>
            <w:tcW w:w="1750" w:type="dxa"/>
          </w:tcPr>
          <w:p w:rsidR="0030788E" w:rsidRDefault="00495B1E">
            <w:proofErr w:type="gramStart"/>
            <w:r>
              <w:t xml:space="preserve">{{ </w:t>
            </w:r>
            <w:proofErr w:type="spellStart"/>
            <w:r>
              <w:t>it</w:t>
            </w:r>
            <w:proofErr w:type="gramEnd"/>
            <w:r>
              <w:t>.v_total_fmt</w:t>
            </w:r>
            <w:proofErr w:type="spellEnd"/>
            <w:r>
              <w:t xml:space="preserve"> }}{%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30788E" w:rsidTr="00251B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24" w:type="dxa"/>
            <w:gridSpan w:val="3"/>
          </w:tcPr>
          <w:p w:rsidR="0030788E" w:rsidRDefault="0030788E"/>
        </w:tc>
        <w:tc>
          <w:tcPr>
            <w:tcW w:w="3324" w:type="dxa"/>
            <w:gridSpan w:val="3"/>
          </w:tcPr>
          <w:p w:rsidR="0030788E" w:rsidRDefault="00E40292">
            <w:r>
              <w:t xml:space="preserve">                                      </w:t>
            </w:r>
            <w:r w:rsidR="00495B1E">
              <w:t>SUB</w:t>
            </w:r>
            <w:bookmarkStart w:id="0" w:name="_GoBack"/>
            <w:bookmarkEnd w:id="0"/>
            <w:r w:rsidR="00495B1E">
              <w:t>TOTAL $</w:t>
            </w:r>
          </w:p>
        </w:tc>
        <w:tc>
          <w:tcPr>
            <w:tcW w:w="3324" w:type="dxa"/>
            <w:gridSpan w:val="3"/>
          </w:tcPr>
          <w:p w:rsidR="0030788E" w:rsidRDefault="00E40292">
            <w:r>
              <w:t xml:space="preserve">                             </w:t>
            </w:r>
            <w:proofErr w:type="gramStart"/>
            <w:r w:rsidR="00495B1E">
              <w:t xml:space="preserve">{{ </w:t>
            </w:r>
            <w:proofErr w:type="spellStart"/>
            <w:r w:rsidR="00495B1E">
              <w:t>subtotal</w:t>
            </w:r>
            <w:proofErr w:type="gramEnd"/>
            <w:r w:rsidR="00495B1E">
              <w:t>_fmt</w:t>
            </w:r>
            <w:proofErr w:type="spellEnd"/>
            <w:r w:rsidR="00495B1E">
              <w:t xml:space="preserve"> }}</w:t>
            </w:r>
          </w:p>
        </w:tc>
      </w:tr>
      <w:tr w:rsidR="0030788E" w:rsidTr="00251B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24" w:type="dxa"/>
            <w:gridSpan w:val="3"/>
          </w:tcPr>
          <w:p w:rsidR="0030788E" w:rsidRDefault="0030788E"/>
        </w:tc>
        <w:tc>
          <w:tcPr>
            <w:tcW w:w="3324" w:type="dxa"/>
            <w:gridSpan w:val="3"/>
          </w:tcPr>
          <w:p w:rsidR="0030788E" w:rsidRDefault="00E40292">
            <w:r>
              <w:t xml:space="preserve">                                           </w:t>
            </w:r>
            <w:r w:rsidR="00495B1E">
              <w:t>IVA 12% $</w:t>
            </w:r>
          </w:p>
        </w:tc>
        <w:tc>
          <w:tcPr>
            <w:tcW w:w="3324" w:type="dxa"/>
            <w:gridSpan w:val="3"/>
          </w:tcPr>
          <w:p w:rsidR="0030788E" w:rsidRDefault="00E40292">
            <w:r>
              <w:t xml:space="preserve">                                      </w:t>
            </w:r>
            <w:proofErr w:type="gramStart"/>
            <w:r w:rsidR="00495B1E">
              <w:t xml:space="preserve">{{ </w:t>
            </w:r>
            <w:proofErr w:type="spellStart"/>
            <w:r w:rsidR="00495B1E">
              <w:t>iva</w:t>
            </w:r>
            <w:proofErr w:type="gramEnd"/>
            <w:r w:rsidR="00495B1E">
              <w:t>_fmt</w:t>
            </w:r>
            <w:proofErr w:type="spellEnd"/>
            <w:r w:rsidR="00495B1E">
              <w:t xml:space="preserve"> }}</w:t>
            </w:r>
          </w:p>
        </w:tc>
      </w:tr>
      <w:tr w:rsidR="0030788E" w:rsidTr="00251B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24" w:type="dxa"/>
            <w:gridSpan w:val="3"/>
          </w:tcPr>
          <w:p w:rsidR="0030788E" w:rsidRDefault="0030788E"/>
        </w:tc>
        <w:tc>
          <w:tcPr>
            <w:tcW w:w="3324" w:type="dxa"/>
            <w:gridSpan w:val="3"/>
          </w:tcPr>
          <w:p w:rsidR="0030788E" w:rsidRDefault="00E40292">
            <w:r>
              <w:t xml:space="preserve">                                              </w:t>
            </w:r>
            <w:r w:rsidR="00495B1E">
              <w:t>TOTAL $</w:t>
            </w:r>
          </w:p>
        </w:tc>
        <w:tc>
          <w:tcPr>
            <w:tcW w:w="3324" w:type="dxa"/>
            <w:gridSpan w:val="3"/>
          </w:tcPr>
          <w:p w:rsidR="0030788E" w:rsidRDefault="00E40292">
            <w:r>
              <w:t xml:space="preserve">                                   </w:t>
            </w:r>
            <w:proofErr w:type="gramStart"/>
            <w:r w:rsidR="00495B1E">
              <w:t xml:space="preserve">{{ </w:t>
            </w:r>
            <w:proofErr w:type="spellStart"/>
            <w:r w:rsidR="00495B1E">
              <w:t>total</w:t>
            </w:r>
            <w:proofErr w:type="gramEnd"/>
            <w:r w:rsidR="00495B1E">
              <w:t>_fmt</w:t>
            </w:r>
            <w:proofErr w:type="spellEnd"/>
            <w:r w:rsidR="00495B1E">
              <w:t xml:space="preserve"> }}</w:t>
            </w:r>
          </w:p>
        </w:tc>
      </w:tr>
    </w:tbl>
    <w:p w:rsidR="0030788E" w:rsidRDefault="00495B1E">
      <w:r>
        <w:rPr>
          <w:b/>
          <w:sz w:val="24"/>
        </w:rPr>
        <w:t>TOTAL EN LETRAS</w:t>
      </w:r>
    </w:p>
    <w:p w:rsidR="0030788E" w:rsidRDefault="00495B1E">
      <w:proofErr w:type="gramStart"/>
      <w:r>
        <w:t xml:space="preserve">{{ </w:t>
      </w:r>
      <w:proofErr w:type="spellStart"/>
      <w:r>
        <w:t>total</w:t>
      </w:r>
      <w:proofErr w:type="gramEnd"/>
      <w:r>
        <w:t>_letras</w:t>
      </w:r>
      <w:proofErr w:type="spellEnd"/>
      <w:r>
        <w:t xml:space="preserve"> }}</w:t>
      </w:r>
    </w:p>
    <w:p w:rsidR="0030788E" w:rsidRDefault="00495B1E">
      <w:r>
        <w:rPr>
          <w:b/>
          <w:sz w:val="24"/>
        </w:rPr>
        <w:t>ADMINISTRADOR DE LA ORDEN</w:t>
      </w:r>
    </w:p>
    <w:p w:rsidR="0030788E" w:rsidRDefault="00495B1E">
      <w:proofErr w:type="gramStart"/>
      <w:r>
        <w:t xml:space="preserve">{{ </w:t>
      </w:r>
      <w:proofErr w:type="spellStart"/>
      <w:r>
        <w:t>administrador</w:t>
      </w:r>
      <w:proofErr w:type="gramEnd"/>
      <w:r>
        <w:t>_orden</w:t>
      </w:r>
      <w:proofErr w:type="spellEnd"/>
      <w:r>
        <w:t xml:space="preserve"> }}</w:t>
      </w:r>
    </w:p>
    <w:p w:rsidR="0030788E" w:rsidRDefault="00495B1E">
      <w:r>
        <w:rPr>
          <w:b/>
          <w:sz w:val="24"/>
        </w:rPr>
        <w:t>FORMA DE PAGO</w:t>
      </w:r>
    </w:p>
    <w:p w:rsidR="0030788E" w:rsidRDefault="00495B1E">
      <w:proofErr w:type="gramStart"/>
      <w:r>
        <w:t xml:space="preserve">{{ </w:t>
      </w:r>
      <w:proofErr w:type="spellStart"/>
      <w:r>
        <w:t>forma</w:t>
      </w:r>
      <w:proofErr w:type="gramEnd"/>
      <w:r>
        <w:t>_pago</w:t>
      </w:r>
      <w:proofErr w:type="spellEnd"/>
      <w:r>
        <w:t xml:space="preserve"> }}</w:t>
      </w:r>
    </w:p>
    <w:p w:rsidR="0030788E" w:rsidRDefault="00495B1E">
      <w:r>
        <w:rPr>
          <w:b/>
          <w:sz w:val="24"/>
        </w:rPr>
        <w:lastRenderedPageBreak/>
        <w:t>PLAZO DE EJECUCIÓN</w:t>
      </w:r>
    </w:p>
    <w:p w:rsidR="0030788E" w:rsidRDefault="00495B1E">
      <w:proofErr w:type="gramStart"/>
      <w:r>
        <w:t xml:space="preserve">{{ </w:t>
      </w:r>
      <w:proofErr w:type="spellStart"/>
      <w:r>
        <w:t>plazo</w:t>
      </w:r>
      <w:proofErr w:type="gramEnd"/>
      <w:r>
        <w:t>_ejecucion</w:t>
      </w:r>
      <w:proofErr w:type="spellEnd"/>
      <w:r>
        <w:t xml:space="preserve"> }}</w:t>
      </w:r>
    </w:p>
    <w:p w:rsidR="0030788E" w:rsidRDefault="00495B1E">
      <w:r>
        <w:rPr>
          <w:b/>
          <w:sz w:val="24"/>
        </w:rPr>
        <w:t>OBLIGACIONES DEL CONTRATISTA</w:t>
      </w:r>
    </w:p>
    <w:p w:rsidR="0030788E" w:rsidRPr="0086722C" w:rsidRDefault="00495B1E">
      <w:pPr>
        <w:rPr>
          <w:lang w:val="es-EC"/>
        </w:rPr>
      </w:pPr>
      <w:r w:rsidRPr="0086722C">
        <w:rPr>
          <w:lang w:val="es-EC"/>
        </w:rPr>
        <w:t>Dar cumplimiento cabal a lo establecido en los Términos de Referencia y/o Especificaciones Técnicas.</w:t>
      </w:r>
    </w:p>
    <w:p w:rsidR="0030788E" w:rsidRPr="0086722C" w:rsidRDefault="00495B1E">
      <w:pPr>
        <w:rPr>
          <w:lang w:val="es-EC"/>
        </w:rPr>
      </w:pPr>
      <w:r w:rsidRPr="0086722C">
        <w:rPr>
          <w:b/>
          <w:sz w:val="24"/>
          <w:lang w:val="es-EC"/>
        </w:rPr>
        <w:t>MULTAS</w:t>
      </w:r>
    </w:p>
    <w:p w:rsidR="0030788E" w:rsidRPr="0086722C" w:rsidRDefault="00495B1E">
      <w:pPr>
        <w:rPr>
          <w:lang w:val="es-EC"/>
        </w:rPr>
      </w:pPr>
      <w:proofErr w:type="gramStart"/>
      <w:r w:rsidRPr="0086722C">
        <w:rPr>
          <w:lang w:val="es-EC"/>
        </w:rPr>
        <w:t>{{ multas</w:t>
      </w:r>
      <w:proofErr w:type="gramEnd"/>
      <w:r w:rsidRPr="0086722C">
        <w:rPr>
          <w:lang w:val="es-EC"/>
        </w:rPr>
        <w:t xml:space="preserve"> }}</w:t>
      </w:r>
    </w:p>
    <w:p w:rsidR="0030788E" w:rsidRPr="0086722C" w:rsidRDefault="00495B1E">
      <w:pPr>
        <w:rPr>
          <w:lang w:val="es-EC"/>
        </w:rPr>
      </w:pPr>
      <w:r w:rsidRPr="0086722C">
        <w:rPr>
          <w:b/>
          <w:sz w:val="24"/>
          <w:lang w:val="es-EC"/>
        </w:rPr>
        <w:t>GARANTÍA</w:t>
      </w:r>
    </w:p>
    <w:p w:rsidR="0030788E" w:rsidRPr="0086722C" w:rsidRDefault="00495B1E">
      <w:pPr>
        <w:rPr>
          <w:lang w:val="es-EC"/>
        </w:rPr>
      </w:pPr>
      <w:proofErr w:type="gramStart"/>
      <w:r w:rsidRPr="0086722C">
        <w:rPr>
          <w:lang w:val="es-EC"/>
        </w:rPr>
        <w:t xml:space="preserve">{{ </w:t>
      </w:r>
      <w:proofErr w:type="spellStart"/>
      <w:r w:rsidRPr="0086722C">
        <w:rPr>
          <w:lang w:val="es-EC"/>
        </w:rPr>
        <w:t>garantia</w:t>
      </w:r>
      <w:proofErr w:type="spellEnd"/>
      <w:proofErr w:type="gramEnd"/>
      <w:r w:rsidRPr="0086722C">
        <w:rPr>
          <w:lang w:val="es-EC"/>
        </w:rPr>
        <w:t xml:space="preserve"> }}</w:t>
      </w:r>
    </w:p>
    <w:p w:rsidR="0030788E" w:rsidRPr="0086722C" w:rsidRDefault="00495B1E">
      <w:pPr>
        <w:rPr>
          <w:lang w:val="es-EC"/>
        </w:rPr>
      </w:pPr>
      <w:r w:rsidRPr="0086722C">
        <w:rPr>
          <w:b/>
          <w:sz w:val="24"/>
          <w:lang w:val="es-EC"/>
        </w:rPr>
        <w:t>LUGAR DE ENTREGA</w:t>
      </w:r>
    </w:p>
    <w:p w:rsidR="0030788E" w:rsidRPr="0086722C" w:rsidRDefault="00495B1E">
      <w:pPr>
        <w:rPr>
          <w:lang w:val="es-EC"/>
        </w:rPr>
      </w:pPr>
      <w:proofErr w:type="gramStart"/>
      <w:r w:rsidRPr="0086722C">
        <w:rPr>
          <w:lang w:val="es-EC"/>
        </w:rPr>
        <w:t xml:space="preserve">{{ </w:t>
      </w:r>
      <w:proofErr w:type="spellStart"/>
      <w:r w:rsidRPr="0086722C">
        <w:rPr>
          <w:lang w:val="es-EC"/>
        </w:rPr>
        <w:t>lugar</w:t>
      </w:r>
      <w:proofErr w:type="gramEnd"/>
      <w:r w:rsidRPr="0086722C">
        <w:rPr>
          <w:lang w:val="es-EC"/>
        </w:rPr>
        <w:t>_entrega</w:t>
      </w:r>
      <w:proofErr w:type="spellEnd"/>
      <w:r w:rsidRPr="0086722C">
        <w:rPr>
          <w:lang w:val="es-EC"/>
        </w:rPr>
        <w:t xml:space="preserve"> }}</w:t>
      </w:r>
    </w:p>
    <w:p w:rsidR="0030788E" w:rsidRPr="0086722C" w:rsidRDefault="00495B1E">
      <w:pPr>
        <w:rPr>
          <w:lang w:val="es-EC"/>
        </w:rPr>
      </w:pPr>
      <w:r w:rsidRPr="0086722C">
        <w:rPr>
          <w:b/>
          <w:sz w:val="24"/>
          <w:lang w:val="es-EC"/>
        </w:rPr>
        <w:t>BASE LEGAL</w:t>
      </w:r>
    </w:p>
    <w:p w:rsidR="0030788E" w:rsidRPr="0086722C" w:rsidRDefault="00495B1E">
      <w:pPr>
        <w:rPr>
          <w:lang w:val="es-EC"/>
        </w:rPr>
      </w:pPr>
      <w:proofErr w:type="gramStart"/>
      <w:r w:rsidRPr="0086722C">
        <w:rPr>
          <w:lang w:val="es-EC"/>
        </w:rPr>
        <w:t xml:space="preserve">{{ </w:t>
      </w:r>
      <w:proofErr w:type="spellStart"/>
      <w:r w:rsidRPr="0086722C">
        <w:rPr>
          <w:lang w:val="es-EC"/>
        </w:rPr>
        <w:t>base</w:t>
      </w:r>
      <w:proofErr w:type="gramEnd"/>
      <w:r w:rsidRPr="0086722C">
        <w:rPr>
          <w:lang w:val="es-EC"/>
        </w:rPr>
        <w:t>_legal</w:t>
      </w:r>
      <w:proofErr w:type="spellEnd"/>
      <w:r w:rsidRPr="0086722C">
        <w:rPr>
          <w:lang w:val="es-EC"/>
        </w:rPr>
        <w:t xml:space="preserve"> }}</w:t>
      </w:r>
    </w:p>
    <w:p w:rsidR="0030788E" w:rsidRPr="00A04352" w:rsidRDefault="00495B1E">
      <w:pPr>
        <w:rPr>
          <w:lang w:val="es-EC"/>
        </w:rPr>
      </w:pPr>
      <w:r w:rsidRPr="00A04352">
        <w:rPr>
          <w:b/>
          <w:sz w:val="24"/>
          <w:lang w:val="es-EC"/>
        </w:rPr>
        <w:t>OBSERVACIONES</w:t>
      </w:r>
    </w:p>
    <w:p w:rsidR="0030788E" w:rsidRDefault="00495B1E">
      <w:proofErr w:type="gramStart"/>
      <w:r>
        <w:t xml:space="preserve">{{ </w:t>
      </w:r>
      <w:proofErr w:type="spellStart"/>
      <w:r>
        <w:t>observaciones</w:t>
      </w:r>
      <w:proofErr w:type="spellEnd"/>
      <w:proofErr w:type="gramEnd"/>
      <w:r>
        <w:t xml:space="preserve"> }}</w:t>
      </w:r>
    </w:p>
    <w:p w:rsidR="0030788E" w:rsidRDefault="0030788E"/>
    <w:tbl>
      <w:tblPr>
        <w:tblW w:w="0" w:type="auto"/>
        <w:tblLook w:val="04A0" w:firstRow="1" w:lastRow="0" w:firstColumn="1" w:lastColumn="0" w:noHBand="0" w:noVBand="1"/>
      </w:tblPr>
      <w:tblGrid>
        <w:gridCol w:w="4986"/>
        <w:gridCol w:w="4986"/>
      </w:tblGrid>
      <w:tr w:rsidR="0030788E">
        <w:tc>
          <w:tcPr>
            <w:tcW w:w="4986" w:type="dxa"/>
          </w:tcPr>
          <w:p w:rsidR="0030788E" w:rsidRPr="0086722C" w:rsidRDefault="00495B1E">
            <w:pPr>
              <w:rPr>
                <w:lang w:val="es-EC"/>
              </w:rPr>
            </w:pPr>
            <w:r w:rsidRPr="0086722C">
              <w:rPr>
                <w:lang w:val="es-EC"/>
              </w:rPr>
              <w:br/>
            </w:r>
            <w:r w:rsidRPr="0086722C">
              <w:rPr>
                <w:lang w:val="es-EC"/>
              </w:rPr>
              <w:br/>
              <w:t>______________________________</w:t>
            </w:r>
            <w:r w:rsidRPr="0086722C">
              <w:rPr>
                <w:lang w:val="es-EC"/>
              </w:rPr>
              <w:br/>
              <w:t>MÁXIMA AUTORIDAD O SU DELEGADO</w:t>
            </w:r>
          </w:p>
        </w:tc>
        <w:tc>
          <w:tcPr>
            <w:tcW w:w="4986" w:type="dxa"/>
          </w:tcPr>
          <w:p w:rsidR="0030788E" w:rsidRDefault="00495B1E">
            <w:r w:rsidRPr="0086722C">
              <w:rPr>
                <w:lang w:val="es-EC"/>
              </w:rPr>
              <w:br/>
            </w:r>
            <w:r w:rsidRPr="0086722C">
              <w:rPr>
                <w:lang w:val="es-EC"/>
              </w:rPr>
              <w:br/>
            </w:r>
            <w:r>
              <w:t>______________________________</w:t>
            </w:r>
            <w:r>
              <w:br/>
              <w:t>CONTRATISTA</w:t>
            </w:r>
          </w:p>
        </w:tc>
      </w:tr>
    </w:tbl>
    <w:p w:rsidR="00495B1E" w:rsidRDefault="00495B1E"/>
    <w:sectPr w:rsidR="00495B1E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3537"/>
    <w:rsid w:val="0015074B"/>
    <w:rsid w:val="00251BBD"/>
    <w:rsid w:val="0029639D"/>
    <w:rsid w:val="0030788E"/>
    <w:rsid w:val="00326F90"/>
    <w:rsid w:val="00495B1E"/>
    <w:rsid w:val="00572491"/>
    <w:rsid w:val="0086722C"/>
    <w:rsid w:val="00A04352"/>
    <w:rsid w:val="00AA1D8D"/>
    <w:rsid w:val="00B47730"/>
    <w:rsid w:val="00CB0664"/>
    <w:rsid w:val="00E402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273B3B"/>
  <w14:defaultImageDpi w14:val="300"/>
  <w15:docId w15:val="{A351F37D-793A-42A5-8662-D413D6A3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A4214F-7EDA-4300-92CA-899E00963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250</Words>
  <Characters>1379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Fausto Enrique Figueroa Samaniego</cp:lastModifiedBy>
  <cp:revision>5</cp:revision>
  <dcterms:created xsi:type="dcterms:W3CDTF">2025-08-26T01:57:00Z</dcterms:created>
  <dcterms:modified xsi:type="dcterms:W3CDTF">2025-08-26T03:21:00Z</dcterms:modified>
  <cp:category/>
</cp:coreProperties>
</file>